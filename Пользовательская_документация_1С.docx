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C1" w:rsidRPr="005230C1" w:rsidRDefault="005230C1" w:rsidP="005230C1">
      <w:pPr>
        <w:jc w:val="center"/>
        <w:rPr>
          <w:b/>
          <w:sz w:val="32"/>
          <w:lang w:val="ru-RU"/>
        </w:rPr>
      </w:pPr>
      <w:r w:rsidRPr="005230C1">
        <w:rPr>
          <w:b/>
          <w:sz w:val="32"/>
          <w:lang w:val="ru-RU"/>
        </w:rPr>
        <w:t>ПРИДНЕСТРОВСКИЙ ГОСУДАРСТВЕННЫЙ УНИВЕРСИТЕТ</w:t>
      </w:r>
    </w:p>
    <w:p w:rsidR="005230C1" w:rsidRPr="005230C1" w:rsidRDefault="005230C1" w:rsidP="005230C1">
      <w:pPr>
        <w:jc w:val="center"/>
        <w:rPr>
          <w:b/>
          <w:sz w:val="32"/>
          <w:lang w:val="ru-RU"/>
        </w:rPr>
      </w:pPr>
      <w:r w:rsidRPr="005230C1">
        <w:rPr>
          <w:b/>
          <w:sz w:val="32"/>
          <w:lang w:val="ru-RU"/>
        </w:rPr>
        <w:t>им. Т.Г.ШЕВЧЕНКО</w:t>
      </w:r>
    </w:p>
    <w:p w:rsidR="005230C1" w:rsidRPr="005230C1" w:rsidRDefault="005230C1" w:rsidP="005230C1">
      <w:pPr>
        <w:jc w:val="center"/>
        <w:rPr>
          <w:b/>
          <w:sz w:val="32"/>
          <w:lang w:val="ru-RU"/>
        </w:rPr>
      </w:pPr>
      <w:r w:rsidRPr="005230C1">
        <w:rPr>
          <w:b/>
          <w:sz w:val="32"/>
          <w:lang w:val="ru-RU"/>
        </w:rPr>
        <w:t>БЕНДЕРСКИЙ ПОЛИТЕХНИЧЕСКИЙ ФИЛИАЛ</w:t>
      </w:r>
    </w:p>
    <w:p w:rsidR="005230C1" w:rsidRPr="005230C1" w:rsidRDefault="005230C1" w:rsidP="005230C1">
      <w:pPr>
        <w:rPr>
          <w:lang w:val="ru-RU"/>
        </w:rPr>
      </w:pPr>
    </w:p>
    <w:p w:rsidR="005230C1" w:rsidRPr="005230C1" w:rsidRDefault="005230C1" w:rsidP="005230C1">
      <w:pPr>
        <w:jc w:val="center"/>
        <w:rPr>
          <w:b/>
          <w:sz w:val="28"/>
          <w:lang w:val="ru-RU"/>
        </w:rPr>
      </w:pPr>
      <w:r w:rsidRPr="005230C1">
        <w:rPr>
          <w:b/>
          <w:sz w:val="28"/>
          <w:lang w:val="ru-RU"/>
        </w:rPr>
        <w:t>Кафедра «Промышленность и информационные технологии»</w:t>
      </w:r>
    </w:p>
    <w:p w:rsidR="005230C1" w:rsidRPr="005230C1" w:rsidRDefault="005230C1" w:rsidP="005230C1">
      <w:pPr>
        <w:rPr>
          <w:lang w:val="ru-RU"/>
        </w:rPr>
      </w:pPr>
    </w:p>
    <w:p w:rsidR="005230C1" w:rsidRPr="005230C1" w:rsidRDefault="005230C1" w:rsidP="005230C1">
      <w:pPr>
        <w:rPr>
          <w:lang w:val="ru-RU"/>
        </w:rPr>
      </w:pPr>
    </w:p>
    <w:p w:rsidR="005230C1" w:rsidRPr="005230C1" w:rsidRDefault="005230C1" w:rsidP="005230C1">
      <w:pPr>
        <w:rPr>
          <w:lang w:val="ru-RU"/>
        </w:rPr>
      </w:pPr>
    </w:p>
    <w:p w:rsidR="005230C1" w:rsidRPr="005230C1" w:rsidRDefault="005230C1" w:rsidP="005230C1">
      <w:pPr>
        <w:jc w:val="center"/>
        <w:rPr>
          <w:b/>
          <w:sz w:val="32"/>
          <w:lang w:val="ru-RU"/>
        </w:rPr>
      </w:pPr>
      <w:r w:rsidRPr="005230C1">
        <w:rPr>
          <w:b/>
          <w:sz w:val="32"/>
          <w:lang w:val="ru-RU"/>
        </w:rPr>
        <w:t>ПОЛЬЗОВАТЕЛЬСКАЯ ДОКУМЕНТАЦИЯ</w:t>
      </w:r>
    </w:p>
    <w:p w:rsidR="005230C1" w:rsidRPr="005230C1" w:rsidRDefault="005230C1" w:rsidP="005230C1">
      <w:pPr>
        <w:jc w:val="center"/>
        <w:rPr>
          <w:b/>
          <w:sz w:val="32"/>
          <w:lang w:val="ru-RU"/>
        </w:rPr>
      </w:pPr>
      <w:r w:rsidRPr="005230C1">
        <w:rPr>
          <w:b/>
          <w:sz w:val="32"/>
          <w:lang w:val="ru-RU"/>
        </w:rPr>
        <w:t>к информационной системе</w:t>
      </w:r>
    </w:p>
    <w:p w:rsidR="005230C1" w:rsidRPr="005230C1" w:rsidRDefault="005230C1" w:rsidP="005230C1">
      <w:pPr>
        <w:jc w:val="center"/>
        <w:rPr>
          <w:b/>
          <w:sz w:val="32"/>
          <w:lang w:val="ru-RU"/>
        </w:rPr>
      </w:pPr>
      <w:r w:rsidRPr="005230C1">
        <w:rPr>
          <w:b/>
          <w:sz w:val="32"/>
          <w:lang w:val="ru-RU"/>
        </w:rPr>
        <w:t>"Учёт заказов интернет-магазина"</w:t>
      </w:r>
    </w:p>
    <w:p w:rsidR="005230C1" w:rsidRPr="005230C1" w:rsidRDefault="005230C1" w:rsidP="005230C1">
      <w:pPr>
        <w:jc w:val="center"/>
        <w:rPr>
          <w:lang w:val="ru-RU"/>
        </w:rPr>
      </w:pPr>
      <w:r w:rsidRPr="005230C1">
        <w:rPr>
          <w:b/>
          <w:sz w:val="32"/>
          <w:lang w:val="ru-RU"/>
        </w:rPr>
        <w:t>на платформе 1</w:t>
      </w:r>
      <w:proofErr w:type="gramStart"/>
      <w:r w:rsidRPr="005230C1">
        <w:rPr>
          <w:b/>
          <w:sz w:val="32"/>
          <w:lang w:val="ru-RU"/>
        </w:rPr>
        <w:t>С:Предприятие</w:t>
      </w:r>
      <w:proofErr w:type="gramEnd"/>
      <w:r w:rsidRPr="005230C1">
        <w:rPr>
          <w:b/>
          <w:sz w:val="32"/>
          <w:lang w:val="ru-RU"/>
        </w:rPr>
        <w:t xml:space="preserve"> 8.3</w:t>
      </w:r>
    </w:p>
    <w:p w:rsidR="005230C1" w:rsidRPr="005230C1" w:rsidRDefault="005230C1" w:rsidP="005230C1">
      <w:pPr>
        <w:jc w:val="center"/>
        <w:rPr>
          <w:lang w:val="ru-RU"/>
        </w:rPr>
      </w:pPr>
    </w:p>
    <w:p w:rsidR="005230C1" w:rsidRPr="005230C1" w:rsidRDefault="005230C1" w:rsidP="005230C1">
      <w:pPr>
        <w:jc w:val="right"/>
        <w:rPr>
          <w:lang w:val="ru-RU"/>
        </w:rPr>
      </w:pPr>
      <w:r w:rsidRPr="005230C1">
        <w:rPr>
          <w:lang w:val="ru-RU"/>
        </w:rPr>
        <w:t>Выполнил:</w:t>
      </w:r>
    </w:p>
    <w:p w:rsidR="005230C1" w:rsidRPr="005230C1" w:rsidRDefault="005230C1" w:rsidP="005230C1">
      <w:pPr>
        <w:jc w:val="right"/>
        <w:rPr>
          <w:lang w:val="ru-RU"/>
        </w:rPr>
      </w:pPr>
      <w:r w:rsidRPr="005230C1">
        <w:rPr>
          <w:lang w:val="ru-RU"/>
        </w:rPr>
        <w:t>студент 3 курса, БК22АР52ИС2 группы,</w:t>
      </w:r>
    </w:p>
    <w:p w:rsidR="005230C1" w:rsidRPr="005230C1" w:rsidRDefault="005230C1" w:rsidP="005230C1">
      <w:pPr>
        <w:jc w:val="right"/>
        <w:rPr>
          <w:lang w:val="ru-RU"/>
        </w:rPr>
      </w:pPr>
      <w:r w:rsidRPr="005230C1">
        <w:rPr>
          <w:lang w:val="ru-RU"/>
        </w:rPr>
        <w:t>дневной формы обучения, специальность:</w:t>
      </w:r>
    </w:p>
    <w:p w:rsidR="005230C1" w:rsidRPr="005230C1" w:rsidRDefault="005230C1" w:rsidP="005230C1">
      <w:pPr>
        <w:jc w:val="right"/>
        <w:rPr>
          <w:lang w:val="ru-RU"/>
        </w:rPr>
      </w:pPr>
      <w:r w:rsidRPr="005230C1">
        <w:rPr>
          <w:lang w:val="ru-RU"/>
        </w:rPr>
        <w:t>«Информационные системы и программирование»</w:t>
      </w:r>
    </w:p>
    <w:p w:rsidR="005230C1" w:rsidRDefault="005230C1" w:rsidP="005230C1">
      <w:pPr>
        <w:jc w:val="right"/>
      </w:pPr>
      <w:proofErr w:type="spellStart"/>
      <w:r>
        <w:t>Допиряк</w:t>
      </w:r>
      <w:proofErr w:type="spellEnd"/>
      <w:r>
        <w:t xml:space="preserve"> </w:t>
      </w:r>
      <w:proofErr w:type="spellStart"/>
      <w:r>
        <w:t>Дмитрий</w:t>
      </w:r>
      <w:proofErr w:type="spellEnd"/>
      <w:r>
        <w:t xml:space="preserve"> </w:t>
      </w:r>
      <w:proofErr w:type="spellStart"/>
      <w:r>
        <w:t>Вадимович</w:t>
      </w:r>
      <w:proofErr w:type="spellEnd"/>
    </w:p>
    <w:p w:rsidR="005230C1" w:rsidRPr="005230C1" w:rsidRDefault="005230C1" w:rsidP="005230C1">
      <w:pPr>
        <w:jc w:val="right"/>
        <w:rPr>
          <w:lang w:val="ru-RU"/>
        </w:rPr>
      </w:pPr>
      <w:r w:rsidRPr="005230C1">
        <w:rPr>
          <w:lang w:val="ru-RU"/>
        </w:rPr>
        <w:t>Преподаватель профессиональных дисциплин</w:t>
      </w:r>
    </w:p>
    <w:p w:rsidR="005230C1" w:rsidRPr="005230C1" w:rsidRDefault="005230C1" w:rsidP="005230C1">
      <w:pPr>
        <w:jc w:val="right"/>
        <w:rPr>
          <w:lang w:val="ru-RU"/>
        </w:rPr>
      </w:pPr>
      <w:r>
        <w:rPr>
          <w:lang w:val="ru-RU"/>
        </w:rPr>
        <w:t>Лозовский Александр Валерьевич</w:t>
      </w:r>
    </w:p>
    <w:p w:rsidR="005230C1" w:rsidRDefault="005230C1" w:rsidP="005230C1">
      <w:pPr>
        <w:rPr>
          <w:lang w:val="ru-RU"/>
        </w:rPr>
      </w:pPr>
    </w:p>
    <w:p w:rsidR="005230C1" w:rsidRPr="005230C1" w:rsidRDefault="005230C1" w:rsidP="005230C1">
      <w:pPr>
        <w:rPr>
          <w:lang w:val="ru-RU"/>
        </w:rPr>
      </w:pPr>
    </w:p>
    <w:p w:rsidR="00440CE1" w:rsidRPr="005230C1" w:rsidRDefault="005230C1" w:rsidP="005230C1">
      <w:pPr>
        <w:jc w:val="center"/>
      </w:pPr>
      <w:r>
        <w:t xml:space="preserve">2025 </w:t>
      </w:r>
      <w:proofErr w:type="spellStart"/>
      <w:r>
        <w:t>год</w:t>
      </w:r>
      <w:proofErr w:type="spellEnd"/>
      <w:r>
        <w:t>.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bookmarkStart w:id="0" w:name="_GoBack"/>
      <w:bookmarkEnd w:id="0"/>
      <w:r w:rsidRPr="005230C1">
        <w:rPr>
          <w:rFonts w:ascii="Times New Roman" w:hAnsi="Times New Roman" w:cs="Times New Roman"/>
          <w:sz w:val="28"/>
          <w:szCs w:val="24"/>
          <w:lang w:val="ru-RU"/>
        </w:rPr>
        <w:lastRenderedPageBreak/>
        <w:t>1. Назначение документа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Данный документ предназначен для пользователей информационной системы, разработанной в среде 1</w:t>
      </w:r>
      <w:proofErr w:type="gramStart"/>
      <w:r w:rsidRPr="005230C1">
        <w:rPr>
          <w:rFonts w:cs="Times New Roman"/>
          <w:szCs w:val="24"/>
          <w:lang w:val="ru-RU"/>
        </w:rPr>
        <w:t>С:Предприятие</w:t>
      </w:r>
      <w:proofErr w:type="gramEnd"/>
      <w:r w:rsidRPr="005230C1">
        <w:rPr>
          <w:rFonts w:cs="Times New Roman"/>
          <w:szCs w:val="24"/>
          <w:lang w:val="ru-RU"/>
        </w:rPr>
        <w:t xml:space="preserve"> 8.3. Он описывает порядок работы с осн</w:t>
      </w:r>
      <w:r w:rsidRPr="005230C1">
        <w:rPr>
          <w:rFonts w:cs="Times New Roman"/>
          <w:szCs w:val="24"/>
          <w:lang w:val="ru-RU"/>
        </w:rPr>
        <w:t>овными объектами системы: справочниками, документами и отчетами.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2. Запуск системы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1. Запустите 1С:Предприятие.</w:t>
      </w:r>
      <w:r w:rsidRPr="005230C1">
        <w:rPr>
          <w:rFonts w:cs="Times New Roman"/>
          <w:szCs w:val="24"/>
          <w:lang w:val="ru-RU"/>
        </w:rPr>
        <w:br/>
        <w:t>2. Выберите информационную базу с названием «Учёт заказов интернет-магазина».</w:t>
      </w:r>
      <w:r w:rsidRPr="005230C1">
        <w:rPr>
          <w:rFonts w:cs="Times New Roman"/>
          <w:szCs w:val="24"/>
          <w:lang w:val="ru-RU"/>
        </w:rPr>
        <w:br/>
        <w:t>3. Нажмите кнопку «1С:Предприятие», чтобы перейти в пользовательск</w:t>
      </w:r>
      <w:r w:rsidRPr="005230C1">
        <w:rPr>
          <w:rFonts w:cs="Times New Roman"/>
          <w:szCs w:val="24"/>
          <w:lang w:val="ru-RU"/>
        </w:rPr>
        <w:t>ий режим.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3. Работа с системой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3.1. Работа со справочником "Клиенты"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Назначение: хранение информаци</w:t>
      </w:r>
      <w:r w:rsidR="005230C1">
        <w:rPr>
          <w:rFonts w:cs="Times New Roman"/>
          <w:szCs w:val="24"/>
          <w:lang w:val="ru-RU"/>
        </w:rPr>
        <w:t>и о клиентах интернет-магазина.</w:t>
      </w:r>
      <w:r w:rsidRPr="005230C1">
        <w:rPr>
          <w:rFonts w:cs="Times New Roman"/>
          <w:szCs w:val="24"/>
          <w:lang w:val="ru-RU"/>
        </w:rPr>
        <w:br/>
        <w:t>Порядок действий:</w:t>
      </w:r>
      <w:r w:rsidRPr="005230C1">
        <w:rPr>
          <w:rFonts w:cs="Times New Roman"/>
          <w:szCs w:val="24"/>
          <w:lang w:val="ru-RU"/>
        </w:rPr>
        <w:br/>
        <w:t>- Перейдите в: Справочники → Клиенты</w:t>
      </w:r>
      <w:r w:rsidRPr="005230C1">
        <w:rPr>
          <w:rFonts w:cs="Times New Roman"/>
          <w:szCs w:val="24"/>
          <w:lang w:val="ru-RU"/>
        </w:rPr>
        <w:br/>
        <w:t>- Нажмите кнопку «Создать»</w:t>
      </w:r>
      <w:r w:rsidRPr="005230C1">
        <w:rPr>
          <w:rFonts w:cs="Times New Roman"/>
          <w:szCs w:val="24"/>
          <w:lang w:val="ru-RU"/>
        </w:rPr>
        <w:br/>
        <w:t>- Заполните поля:</w:t>
      </w:r>
      <w:r w:rsidRPr="005230C1">
        <w:rPr>
          <w:rFonts w:cs="Times New Roman"/>
          <w:szCs w:val="24"/>
          <w:lang w:val="ru-RU"/>
        </w:rPr>
        <w:br/>
        <w:t xml:space="preserve">  - ФИО клиента</w:t>
      </w:r>
      <w:r w:rsidRPr="005230C1">
        <w:rPr>
          <w:rFonts w:cs="Times New Roman"/>
          <w:szCs w:val="24"/>
          <w:lang w:val="ru-RU"/>
        </w:rPr>
        <w:br/>
        <w:t xml:space="preserve">  - Номе</w:t>
      </w:r>
      <w:r w:rsidRPr="005230C1">
        <w:rPr>
          <w:rFonts w:cs="Times New Roman"/>
          <w:szCs w:val="24"/>
          <w:lang w:val="ru-RU"/>
        </w:rPr>
        <w:t>р телефона</w:t>
      </w:r>
      <w:r w:rsidRPr="005230C1">
        <w:rPr>
          <w:rFonts w:cs="Times New Roman"/>
          <w:szCs w:val="24"/>
          <w:lang w:val="ru-RU"/>
        </w:rPr>
        <w:br/>
        <w:t xml:space="preserve">  - Адрес электронной почты</w:t>
      </w:r>
      <w:r w:rsidRPr="005230C1">
        <w:rPr>
          <w:rFonts w:cs="Times New Roman"/>
          <w:szCs w:val="24"/>
          <w:lang w:val="ru-RU"/>
        </w:rPr>
        <w:br/>
        <w:t>- Нажмите «Записать и закрыть»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3.2. Работа со справочником "Товары"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Назначение: уче</w:t>
      </w:r>
      <w:r w:rsidR="005230C1">
        <w:rPr>
          <w:rFonts w:cs="Times New Roman"/>
          <w:szCs w:val="24"/>
          <w:lang w:val="ru-RU"/>
        </w:rPr>
        <w:t>т товаров и остатков на складе.</w:t>
      </w:r>
      <w:r w:rsidRPr="005230C1">
        <w:rPr>
          <w:rFonts w:cs="Times New Roman"/>
          <w:szCs w:val="24"/>
          <w:lang w:val="ru-RU"/>
        </w:rPr>
        <w:br/>
        <w:t>Порядок действий:</w:t>
      </w:r>
      <w:r w:rsidRPr="005230C1">
        <w:rPr>
          <w:rFonts w:cs="Times New Roman"/>
          <w:szCs w:val="24"/>
          <w:lang w:val="ru-RU"/>
        </w:rPr>
        <w:br/>
        <w:t>- Перейдите в: Справочники → Товары</w:t>
      </w:r>
      <w:r w:rsidRPr="005230C1">
        <w:rPr>
          <w:rFonts w:cs="Times New Roman"/>
          <w:szCs w:val="24"/>
          <w:lang w:val="ru-RU"/>
        </w:rPr>
        <w:br/>
        <w:t>- Нажмите «Создать»</w:t>
      </w:r>
      <w:r w:rsidRPr="005230C1">
        <w:rPr>
          <w:rFonts w:cs="Times New Roman"/>
          <w:szCs w:val="24"/>
          <w:lang w:val="ru-RU"/>
        </w:rPr>
        <w:br/>
        <w:t>- Укажите:</w:t>
      </w:r>
      <w:r w:rsidRPr="005230C1">
        <w:rPr>
          <w:rFonts w:cs="Times New Roman"/>
          <w:szCs w:val="24"/>
          <w:lang w:val="ru-RU"/>
        </w:rPr>
        <w:br/>
        <w:t xml:space="preserve">  - Наименование</w:t>
      </w:r>
      <w:r w:rsidRPr="005230C1">
        <w:rPr>
          <w:rFonts w:cs="Times New Roman"/>
          <w:szCs w:val="24"/>
          <w:lang w:val="ru-RU"/>
        </w:rPr>
        <w:t xml:space="preserve"> товара</w:t>
      </w:r>
      <w:r w:rsidRPr="005230C1">
        <w:rPr>
          <w:rFonts w:cs="Times New Roman"/>
          <w:szCs w:val="24"/>
          <w:lang w:val="ru-RU"/>
        </w:rPr>
        <w:br/>
        <w:t xml:space="preserve">  - Артикул</w:t>
      </w:r>
      <w:r w:rsidRPr="005230C1">
        <w:rPr>
          <w:rFonts w:cs="Times New Roman"/>
          <w:szCs w:val="24"/>
          <w:lang w:val="ru-RU"/>
        </w:rPr>
        <w:br/>
        <w:t xml:space="preserve">  - Цену</w:t>
      </w:r>
      <w:r w:rsidRPr="005230C1">
        <w:rPr>
          <w:rFonts w:cs="Times New Roman"/>
          <w:szCs w:val="24"/>
          <w:lang w:val="ru-RU"/>
        </w:rPr>
        <w:br/>
        <w:t xml:space="preserve">  - Остаток на складе</w:t>
      </w:r>
      <w:r w:rsidRPr="005230C1">
        <w:rPr>
          <w:rFonts w:cs="Times New Roman"/>
          <w:szCs w:val="24"/>
          <w:lang w:val="ru-RU"/>
        </w:rPr>
        <w:br/>
        <w:t>- Сохраните запись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3.3. Создание документа "Заказ"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Назначение: оформление заказа от клиента на определённые товары.</w:t>
      </w:r>
      <w:r w:rsidRPr="005230C1">
        <w:rPr>
          <w:rFonts w:cs="Times New Roman"/>
          <w:szCs w:val="24"/>
          <w:lang w:val="ru-RU"/>
        </w:rPr>
        <w:br/>
      </w:r>
      <w:r w:rsidRPr="005230C1">
        <w:rPr>
          <w:rFonts w:cs="Times New Roman"/>
          <w:szCs w:val="24"/>
          <w:lang w:val="ru-RU"/>
        </w:rPr>
        <w:br/>
        <w:t>Порядок действий:</w:t>
      </w:r>
      <w:r w:rsidRPr="005230C1">
        <w:rPr>
          <w:rFonts w:cs="Times New Roman"/>
          <w:szCs w:val="24"/>
          <w:lang w:val="ru-RU"/>
        </w:rPr>
        <w:br/>
        <w:t>1. Перейдите в: Документы → Заказы</w:t>
      </w:r>
      <w:r w:rsidRPr="005230C1">
        <w:rPr>
          <w:rFonts w:cs="Times New Roman"/>
          <w:szCs w:val="24"/>
          <w:lang w:val="ru-RU"/>
        </w:rPr>
        <w:br/>
        <w:t>2. Нажмите «Создать»</w:t>
      </w:r>
      <w:r w:rsidRPr="005230C1">
        <w:rPr>
          <w:rFonts w:cs="Times New Roman"/>
          <w:szCs w:val="24"/>
          <w:lang w:val="ru-RU"/>
        </w:rPr>
        <w:br/>
      </w:r>
      <w:r w:rsidRPr="005230C1">
        <w:rPr>
          <w:rFonts w:cs="Times New Roman"/>
          <w:szCs w:val="24"/>
          <w:lang w:val="ru-RU"/>
        </w:rPr>
        <w:lastRenderedPageBreak/>
        <w:t>3. Заполните п</w:t>
      </w:r>
      <w:r w:rsidRPr="005230C1">
        <w:rPr>
          <w:rFonts w:cs="Times New Roman"/>
          <w:szCs w:val="24"/>
          <w:lang w:val="ru-RU"/>
        </w:rPr>
        <w:t>оля:</w:t>
      </w:r>
      <w:r w:rsidRPr="005230C1">
        <w:rPr>
          <w:rFonts w:cs="Times New Roman"/>
          <w:szCs w:val="24"/>
          <w:lang w:val="ru-RU"/>
        </w:rPr>
        <w:br/>
        <w:t xml:space="preserve">   - Дата (устанавливается автоматически)</w:t>
      </w:r>
      <w:r w:rsidRPr="005230C1">
        <w:rPr>
          <w:rFonts w:cs="Times New Roman"/>
          <w:szCs w:val="24"/>
          <w:lang w:val="ru-RU"/>
        </w:rPr>
        <w:br/>
        <w:t xml:space="preserve">   - Клиент (выбирается из справочника)</w:t>
      </w:r>
      <w:r w:rsidRPr="005230C1">
        <w:rPr>
          <w:rFonts w:cs="Times New Roman"/>
          <w:szCs w:val="24"/>
          <w:lang w:val="ru-RU"/>
        </w:rPr>
        <w:br/>
        <w:t>4. В табличной части нажмите «Добавить»:</w:t>
      </w:r>
      <w:r w:rsidRPr="005230C1">
        <w:rPr>
          <w:rFonts w:cs="Times New Roman"/>
          <w:szCs w:val="24"/>
          <w:lang w:val="ru-RU"/>
        </w:rPr>
        <w:br/>
        <w:t xml:space="preserve">   - Выберите товар</w:t>
      </w:r>
      <w:r w:rsidRPr="005230C1">
        <w:rPr>
          <w:rFonts w:cs="Times New Roman"/>
          <w:szCs w:val="24"/>
          <w:lang w:val="ru-RU"/>
        </w:rPr>
        <w:br/>
        <w:t xml:space="preserve">   - Укажите количество</w:t>
      </w:r>
      <w:r w:rsidRPr="005230C1">
        <w:rPr>
          <w:rFonts w:cs="Times New Roman"/>
          <w:szCs w:val="24"/>
          <w:lang w:val="ru-RU"/>
        </w:rPr>
        <w:br/>
        <w:t xml:space="preserve">   - Цена подставляется автоматически</w:t>
      </w:r>
      <w:r w:rsidRPr="005230C1">
        <w:rPr>
          <w:rFonts w:cs="Times New Roman"/>
          <w:szCs w:val="24"/>
          <w:lang w:val="ru-RU"/>
        </w:rPr>
        <w:br/>
        <w:t xml:space="preserve">   - Сумма рассчитывается</w:t>
      </w:r>
      <w:r w:rsidRPr="005230C1">
        <w:rPr>
          <w:rFonts w:cs="Times New Roman"/>
          <w:szCs w:val="24"/>
          <w:lang w:val="ru-RU"/>
        </w:rPr>
        <w:br/>
        <w:t>5. Нажмите кнопку «Р</w:t>
      </w:r>
      <w:r w:rsidRPr="005230C1">
        <w:rPr>
          <w:rFonts w:cs="Times New Roman"/>
          <w:szCs w:val="24"/>
          <w:lang w:val="ru-RU"/>
        </w:rPr>
        <w:t>ассчитать сумму» (если доступна)</w:t>
      </w:r>
      <w:r w:rsidRPr="005230C1">
        <w:rPr>
          <w:rFonts w:cs="Times New Roman"/>
          <w:szCs w:val="24"/>
          <w:lang w:val="ru-RU"/>
        </w:rPr>
        <w:br/>
        <w:t>6. Проверьте итоговую сумму</w:t>
      </w:r>
      <w:r w:rsidRPr="005230C1">
        <w:rPr>
          <w:rFonts w:cs="Times New Roman"/>
          <w:szCs w:val="24"/>
          <w:lang w:val="ru-RU"/>
        </w:rPr>
        <w:br/>
        <w:t>7. Нажмите «Провести и закрыть»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3.4. Формирование отчета "Заказы за период"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Назначение: получение списка заказов по дате.</w:t>
      </w:r>
      <w:r w:rsidRPr="005230C1">
        <w:rPr>
          <w:rFonts w:cs="Times New Roman"/>
          <w:szCs w:val="24"/>
          <w:lang w:val="ru-RU"/>
        </w:rPr>
        <w:br/>
      </w:r>
      <w:r w:rsidRPr="005230C1">
        <w:rPr>
          <w:rFonts w:cs="Times New Roman"/>
          <w:szCs w:val="24"/>
          <w:lang w:val="ru-RU"/>
        </w:rPr>
        <w:br/>
        <w:t>Порядок действий:</w:t>
      </w:r>
      <w:r w:rsidRPr="005230C1">
        <w:rPr>
          <w:rFonts w:cs="Times New Roman"/>
          <w:szCs w:val="24"/>
          <w:lang w:val="ru-RU"/>
        </w:rPr>
        <w:br/>
        <w:t>1. Перейдите в: Отчеты → Заказы за период</w:t>
      </w:r>
      <w:r w:rsidRPr="005230C1">
        <w:rPr>
          <w:rFonts w:cs="Times New Roman"/>
          <w:szCs w:val="24"/>
          <w:lang w:val="ru-RU"/>
        </w:rPr>
        <w:br/>
        <w:t>2. Укажите н</w:t>
      </w:r>
      <w:r w:rsidRPr="005230C1">
        <w:rPr>
          <w:rFonts w:cs="Times New Roman"/>
          <w:szCs w:val="24"/>
          <w:lang w:val="ru-RU"/>
        </w:rPr>
        <w:t>ачальную и конечную дату</w:t>
      </w:r>
      <w:r w:rsidRPr="005230C1">
        <w:rPr>
          <w:rFonts w:cs="Times New Roman"/>
          <w:szCs w:val="24"/>
          <w:lang w:val="ru-RU"/>
        </w:rPr>
        <w:br/>
        <w:t>3. Нажмите «Сформировать»</w:t>
      </w:r>
      <w:r w:rsidRPr="005230C1">
        <w:rPr>
          <w:rFonts w:cs="Times New Roman"/>
          <w:szCs w:val="24"/>
          <w:lang w:val="ru-RU"/>
        </w:rPr>
        <w:br/>
        <w:t>4. Для печати используйте кнопку «Печать»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4. Описание интерфейса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- Главное меню содержит пункты: Справочники, Документы, Отчеты</w:t>
      </w:r>
      <w:r w:rsidRPr="005230C1">
        <w:rPr>
          <w:rFonts w:cs="Times New Roman"/>
          <w:szCs w:val="24"/>
          <w:lang w:val="ru-RU"/>
        </w:rPr>
        <w:br/>
        <w:t>- Используются стандартные формы 1С</w:t>
      </w:r>
      <w:r w:rsidRPr="005230C1">
        <w:rPr>
          <w:rFonts w:cs="Times New Roman"/>
          <w:szCs w:val="24"/>
          <w:lang w:val="ru-RU"/>
        </w:rPr>
        <w:br/>
        <w:t>- Все формы содержат кнопки Создать, Запи</w:t>
      </w:r>
      <w:r w:rsidRPr="005230C1">
        <w:rPr>
          <w:rFonts w:cs="Times New Roman"/>
          <w:szCs w:val="24"/>
          <w:lang w:val="ru-RU"/>
        </w:rPr>
        <w:t>сать, Провести, Печать</w:t>
      </w:r>
      <w:r w:rsidRPr="005230C1">
        <w:rPr>
          <w:rFonts w:cs="Times New Roman"/>
          <w:szCs w:val="24"/>
          <w:lang w:val="ru-RU"/>
        </w:rPr>
        <w:br/>
        <w:t>- Поля, обязательные для заполнения, помечены звездочкой (*)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5. Сообщения и ошибки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  <w:lang w:val="ru-RU"/>
        </w:rPr>
      </w:pPr>
      <w:r w:rsidRPr="005230C1">
        <w:rPr>
          <w:rFonts w:ascii="Times New Roman" w:hAnsi="Times New Roman" w:cs="Times New Roman"/>
          <w:sz w:val="28"/>
          <w:szCs w:val="24"/>
          <w:lang w:val="ru-RU"/>
        </w:rPr>
        <w:t>6. Поддержка</w:t>
      </w:r>
    </w:p>
    <w:p w:rsidR="00440CE1" w:rsidRPr="005230C1" w:rsidRDefault="00E42164">
      <w:pPr>
        <w:rPr>
          <w:rFonts w:cs="Times New Roman"/>
          <w:szCs w:val="24"/>
          <w:lang w:val="ru-RU"/>
        </w:rPr>
      </w:pPr>
      <w:r w:rsidRPr="005230C1">
        <w:rPr>
          <w:rFonts w:cs="Times New Roman"/>
          <w:szCs w:val="24"/>
          <w:lang w:val="ru-RU"/>
        </w:rPr>
        <w:t>По вопросам работы с системой обращаться к преподавателю или разработчику конфигурации.</w:t>
      </w:r>
    </w:p>
    <w:p w:rsidR="00440CE1" w:rsidRPr="005230C1" w:rsidRDefault="00E42164">
      <w:pPr>
        <w:pStyle w:val="21"/>
        <w:rPr>
          <w:rFonts w:ascii="Times New Roman" w:hAnsi="Times New Roman" w:cs="Times New Roman"/>
          <w:sz w:val="28"/>
          <w:szCs w:val="24"/>
        </w:rPr>
      </w:pPr>
      <w:proofErr w:type="spellStart"/>
      <w:r w:rsidRPr="005230C1">
        <w:rPr>
          <w:rFonts w:ascii="Times New Roman" w:hAnsi="Times New Roman" w:cs="Times New Roman"/>
          <w:sz w:val="28"/>
          <w:szCs w:val="24"/>
        </w:rPr>
        <w:t>Сообщения</w:t>
      </w:r>
      <w:proofErr w:type="spellEnd"/>
      <w:r w:rsidRPr="005230C1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5230C1">
        <w:rPr>
          <w:rFonts w:ascii="Times New Roman" w:hAnsi="Times New Roman" w:cs="Times New Roman"/>
          <w:sz w:val="28"/>
          <w:szCs w:val="24"/>
        </w:rPr>
        <w:t>ошибки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40CE1" w:rsidRPr="005230C1"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Сообщение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Причина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Решение</w:t>
            </w:r>
          </w:p>
        </w:tc>
      </w:tr>
      <w:tr w:rsidR="00440CE1" w:rsidRPr="005230C1"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 xml:space="preserve">Не </w:t>
            </w:r>
            <w:r w:rsidRPr="005230C1">
              <w:rPr>
                <w:rFonts w:cs="Times New Roman"/>
                <w:szCs w:val="24"/>
              </w:rPr>
              <w:t>заполнено поле "ФИО"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Не указано имя клиента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Введите ФИО</w:t>
            </w:r>
          </w:p>
        </w:tc>
      </w:tr>
      <w:tr w:rsidR="00440CE1" w:rsidRPr="005230C1"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Остаток товара недостаточен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Превышено количество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Уменьшите заказанное количество</w:t>
            </w:r>
          </w:p>
        </w:tc>
      </w:tr>
      <w:tr w:rsidR="00440CE1" w:rsidRPr="005230C1"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Неверный формат email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Ошибка ввода адреса</w:t>
            </w:r>
          </w:p>
        </w:tc>
        <w:tc>
          <w:tcPr>
            <w:tcW w:w="2880" w:type="dxa"/>
          </w:tcPr>
          <w:p w:rsidR="00440CE1" w:rsidRPr="005230C1" w:rsidRDefault="00E42164">
            <w:pPr>
              <w:rPr>
                <w:rFonts w:cs="Times New Roman"/>
                <w:szCs w:val="24"/>
              </w:rPr>
            </w:pPr>
            <w:r w:rsidRPr="005230C1">
              <w:rPr>
                <w:rFonts w:cs="Times New Roman"/>
                <w:szCs w:val="24"/>
              </w:rPr>
              <w:t>Введите корректный email</w:t>
            </w:r>
          </w:p>
        </w:tc>
      </w:tr>
    </w:tbl>
    <w:p w:rsidR="00E42164" w:rsidRDefault="00E42164"/>
    <w:sectPr w:rsidR="00E42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CE1"/>
    <w:rsid w:val="005230C1"/>
    <w:rsid w:val="00AA1D8D"/>
    <w:rsid w:val="00B47730"/>
    <w:rsid w:val="00CB0664"/>
    <w:rsid w:val="00E42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F24F4"/>
  <w14:defaultImageDpi w14:val="300"/>
  <w15:docId w15:val="{01BB97C2-F246-434C-8EEC-B12A89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4A276-7333-46D8-8201-58794AF6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</cp:lastModifiedBy>
  <cp:revision>2</cp:revision>
  <dcterms:created xsi:type="dcterms:W3CDTF">2013-12-23T23:15:00Z</dcterms:created>
  <dcterms:modified xsi:type="dcterms:W3CDTF">2025-05-13T08:00:00Z</dcterms:modified>
  <cp:category/>
</cp:coreProperties>
</file>